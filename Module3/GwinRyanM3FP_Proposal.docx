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10AE8" w14:textId="77777777" w:rsidR="000C46AA" w:rsidRPr="000C46AA" w:rsidRDefault="000C46AA" w:rsidP="000C46AA">
      <w:pPr>
        <w:rPr>
          <w:rFonts w:ascii="Times New Roman" w:eastAsiaTheme="majorEastAsia" w:hAnsi="Times New Roman" w:cs="Times New Roman"/>
          <w:sz w:val="24"/>
          <w:szCs w:val="24"/>
        </w:rPr>
      </w:pPr>
      <w:r w:rsidRPr="000C46AA">
        <w:rPr>
          <w:rFonts w:ascii="Times New Roman" w:eastAsiaTheme="majorEastAsia" w:hAnsi="Times New Roman" w:cs="Times New Roman"/>
          <w:sz w:val="24"/>
          <w:szCs w:val="24"/>
        </w:rPr>
        <w:t>Family Tracker: A JavaFX Desktop Application for Managing Family Member Data</w:t>
      </w:r>
    </w:p>
    <w:p w14:paraId="7F5C4D87" w14:textId="77777777" w:rsidR="000C46AA" w:rsidRPr="000C46AA" w:rsidRDefault="000C46AA" w:rsidP="000C46AA">
      <w:pPr>
        <w:rPr>
          <w:rFonts w:ascii="Times New Roman" w:eastAsiaTheme="majorEastAsia" w:hAnsi="Times New Roman" w:cs="Times New Roman"/>
          <w:sz w:val="24"/>
          <w:szCs w:val="24"/>
        </w:rPr>
      </w:pPr>
      <w:r w:rsidRPr="000C46AA">
        <w:rPr>
          <w:rFonts w:ascii="Times New Roman" w:eastAsiaTheme="majorEastAsia" w:hAnsi="Times New Roman" w:cs="Times New Roman"/>
          <w:sz w:val="24"/>
          <w:szCs w:val="24"/>
        </w:rPr>
        <w:t>The Family Tracker application is designed to assist users in managing family member details efficiently. The core goal of this application is to enable users to view, add, edit, and organize personal information about their family, such as names, birthdays, and notes. This will be accomplished through an interactive JavaFX-based graphical user interface (GUI) and data persistence using a database (</w:t>
      </w:r>
      <w:proofErr w:type="gramStart"/>
      <w:r w:rsidRPr="000C46AA">
        <w:rPr>
          <w:rFonts w:ascii="Times New Roman" w:eastAsiaTheme="majorEastAsia" w:hAnsi="Times New Roman" w:cs="Times New Roman"/>
          <w:sz w:val="24"/>
          <w:szCs w:val="24"/>
        </w:rPr>
        <w:t>likely</w:t>
      </w:r>
      <w:proofErr w:type="gramEnd"/>
      <w:r w:rsidRPr="000C46AA">
        <w:rPr>
          <w:rFonts w:ascii="Times New Roman" w:eastAsiaTheme="majorEastAsia" w:hAnsi="Times New Roman" w:cs="Times New Roman"/>
          <w:sz w:val="24"/>
          <w:szCs w:val="24"/>
        </w:rPr>
        <w:t xml:space="preserve"> SQLite). This application will serve as an effective tool for organizing and accessing important family data, while offering </w:t>
      </w:r>
      <w:proofErr w:type="gramStart"/>
      <w:r w:rsidRPr="000C46AA">
        <w:rPr>
          <w:rFonts w:ascii="Times New Roman" w:eastAsiaTheme="majorEastAsia" w:hAnsi="Times New Roman" w:cs="Times New Roman"/>
          <w:sz w:val="24"/>
          <w:szCs w:val="24"/>
        </w:rPr>
        <w:t>a seamless</w:t>
      </w:r>
      <w:proofErr w:type="gramEnd"/>
      <w:r w:rsidRPr="000C46AA">
        <w:rPr>
          <w:rFonts w:ascii="Times New Roman" w:eastAsiaTheme="majorEastAsia" w:hAnsi="Times New Roman" w:cs="Times New Roman"/>
          <w:sz w:val="24"/>
          <w:szCs w:val="24"/>
        </w:rPr>
        <w:t xml:space="preserve"> user experience.</w:t>
      </w:r>
    </w:p>
    <w:p w14:paraId="13173FCA" w14:textId="77777777" w:rsidR="000C46AA" w:rsidRPr="000C46AA" w:rsidRDefault="000C46AA" w:rsidP="000C46AA">
      <w:pPr>
        <w:rPr>
          <w:rFonts w:ascii="Times New Roman" w:eastAsiaTheme="majorEastAsia" w:hAnsi="Times New Roman" w:cs="Times New Roman"/>
          <w:sz w:val="24"/>
          <w:szCs w:val="24"/>
        </w:rPr>
      </w:pPr>
      <w:r w:rsidRPr="000C46AA">
        <w:rPr>
          <w:rFonts w:ascii="Times New Roman" w:eastAsiaTheme="majorEastAsia" w:hAnsi="Times New Roman" w:cs="Times New Roman"/>
          <w:sz w:val="24"/>
          <w:szCs w:val="24"/>
        </w:rPr>
        <w:t xml:space="preserve">The user interface will feature a dashboard-style main window, with a side or top navigation menu for easy access to key features. Forms will allow users to input family member data, and optional search and filtering capabilities will allow them to quickly find specific family members. The layout will include controls such as </w:t>
      </w:r>
      <w:proofErr w:type="spellStart"/>
      <w:r w:rsidRPr="000C46AA">
        <w:rPr>
          <w:rFonts w:ascii="Times New Roman" w:eastAsiaTheme="majorEastAsia" w:hAnsi="Times New Roman" w:cs="Times New Roman"/>
          <w:sz w:val="24"/>
          <w:szCs w:val="24"/>
        </w:rPr>
        <w:t>TextFields</w:t>
      </w:r>
      <w:proofErr w:type="spellEnd"/>
      <w:r w:rsidRPr="000C46AA">
        <w:rPr>
          <w:rFonts w:ascii="Times New Roman" w:eastAsiaTheme="majorEastAsia" w:hAnsi="Times New Roman" w:cs="Times New Roman"/>
          <w:sz w:val="24"/>
          <w:szCs w:val="24"/>
        </w:rPr>
        <w:t xml:space="preserve">, Buttons, Labels, </w:t>
      </w:r>
      <w:proofErr w:type="spellStart"/>
      <w:r w:rsidRPr="000C46AA">
        <w:rPr>
          <w:rFonts w:ascii="Times New Roman" w:eastAsiaTheme="majorEastAsia" w:hAnsi="Times New Roman" w:cs="Times New Roman"/>
          <w:sz w:val="24"/>
          <w:szCs w:val="24"/>
        </w:rPr>
        <w:t>ComboBoxes</w:t>
      </w:r>
      <w:proofErr w:type="spellEnd"/>
      <w:r w:rsidRPr="000C46AA">
        <w:rPr>
          <w:rFonts w:ascii="Times New Roman" w:eastAsiaTheme="majorEastAsia" w:hAnsi="Times New Roman" w:cs="Times New Roman"/>
          <w:sz w:val="24"/>
          <w:szCs w:val="24"/>
        </w:rPr>
        <w:t xml:space="preserve">, </w:t>
      </w:r>
      <w:proofErr w:type="spellStart"/>
      <w:r w:rsidRPr="000C46AA">
        <w:rPr>
          <w:rFonts w:ascii="Times New Roman" w:eastAsiaTheme="majorEastAsia" w:hAnsi="Times New Roman" w:cs="Times New Roman"/>
          <w:sz w:val="24"/>
          <w:szCs w:val="24"/>
        </w:rPr>
        <w:t>DatePickers</w:t>
      </w:r>
      <w:proofErr w:type="spellEnd"/>
      <w:r w:rsidRPr="000C46AA">
        <w:rPr>
          <w:rFonts w:ascii="Times New Roman" w:eastAsiaTheme="majorEastAsia" w:hAnsi="Times New Roman" w:cs="Times New Roman"/>
          <w:sz w:val="24"/>
          <w:szCs w:val="24"/>
        </w:rPr>
        <w:t xml:space="preserve">, and a </w:t>
      </w:r>
      <w:proofErr w:type="spellStart"/>
      <w:r w:rsidRPr="000C46AA">
        <w:rPr>
          <w:rFonts w:ascii="Times New Roman" w:eastAsiaTheme="majorEastAsia" w:hAnsi="Times New Roman" w:cs="Times New Roman"/>
          <w:sz w:val="24"/>
          <w:szCs w:val="24"/>
        </w:rPr>
        <w:t>TableView</w:t>
      </w:r>
      <w:proofErr w:type="spellEnd"/>
      <w:r w:rsidRPr="000C46AA">
        <w:rPr>
          <w:rFonts w:ascii="Times New Roman" w:eastAsiaTheme="majorEastAsia" w:hAnsi="Times New Roman" w:cs="Times New Roman"/>
          <w:sz w:val="24"/>
          <w:szCs w:val="24"/>
        </w:rPr>
        <w:t xml:space="preserve"> for displaying family member information. The app will also include alert dialogs for error handling, ensuring smooth interaction with the user in the event of invalid data input.</w:t>
      </w:r>
    </w:p>
    <w:p w14:paraId="7DF6D2B7" w14:textId="77777777" w:rsidR="000C46AA" w:rsidRPr="000C46AA" w:rsidRDefault="000C46AA" w:rsidP="000C46AA">
      <w:pPr>
        <w:rPr>
          <w:rFonts w:ascii="Times New Roman" w:eastAsiaTheme="majorEastAsia" w:hAnsi="Times New Roman" w:cs="Times New Roman"/>
          <w:sz w:val="24"/>
          <w:szCs w:val="24"/>
        </w:rPr>
      </w:pPr>
      <w:r w:rsidRPr="000C46AA">
        <w:rPr>
          <w:rFonts w:ascii="Times New Roman" w:eastAsiaTheme="majorEastAsia" w:hAnsi="Times New Roman" w:cs="Times New Roman"/>
          <w:sz w:val="24"/>
          <w:szCs w:val="24"/>
        </w:rPr>
        <w:t>The project will adhere to object-oriented principles, with at least three classes. An abstract Person class will define the shared fields (</w:t>
      </w:r>
      <w:proofErr w:type="spellStart"/>
      <w:r w:rsidRPr="000C46AA">
        <w:rPr>
          <w:rFonts w:ascii="Times New Roman" w:eastAsiaTheme="majorEastAsia" w:hAnsi="Times New Roman" w:cs="Times New Roman"/>
          <w:sz w:val="24"/>
          <w:szCs w:val="24"/>
        </w:rPr>
        <w:t>firstName</w:t>
      </w:r>
      <w:proofErr w:type="spellEnd"/>
      <w:r w:rsidRPr="000C46AA">
        <w:rPr>
          <w:rFonts w:ascii="Times New Roman" w:eastAsiaTheme="majorEastAsia" w:hAnsi="Times New Roman" w:cs="Times New Roman"/>
          <w:sz w:val="24"/>
          <w:szCs w:val="24"/>
        </w:rPr>
        <w:t xml:space="preserve">, </w:t>
      </w:r>
      <w:proofErr w:type="spellStart"/>
      <w:r w:rsidRPr="000C46AA">
        <w:rPr>
          <w:rFonts w:ascii="Times New Roman" w:eastAsiaTheme="majorEastAsia" w:hAnsi="Times New Roman" w:cs="Times New Roman"/>
          <w:sz w:val="24"/>
          <w:szCs w:val="24"/>
        </w:rPr>
        <w:t>lastName</w:t>
      </w:r>
      <w:proofErr w:type="spellEnd"/>
      <w:r w:rsidRPr="000C46AA">
        <w:rPr>
          <w:rFonts w:ascii="Times New Roman" w:eastAsiaTheme="majorEastAsia" w:hAnsi="Times New Roman" w:cs="Times New Roman"/>
          <w:sz w:val="24"/>
          <w:szCs w:val="24"/>
        </w:rPr>
        <w:t xml:space="preserve">, </w:t>
      </w:r>
      <w:proofErr w:type="spellStart"/>
      <w:r w:rsidRPr="000C46AA">
        <w:rPr>
          <w:rFonts w:ascii="Times New Roman" w:eastAsiaTheme="majorEastAsia" w:hAnsi="Times New Roman" w:cs="Times New Roman"/>
          <w:sz w:val="24"/>
          <w:szCs w:val="24"/>
        </w:rPr>
        <w:t>dateOfBirth</w:t>
      </w:r>
      <w:proofErr w:type="spellEnd"/>
      <w:r w:rsidRPr="000C46AA">
        <w:rPr>
          <w:rFonts w:ascii="Times New Roman" w:eastAsiaTheme="majorEastAsia" w:hAnsi="Times New Roman" w:cs="Times New Roman"/>
          <w:sz w:val="24"/>
          <w:szCs w:val="24"/>
        </w:rPr>
        <w:t xml:space="preserve">, email) and an abstract method to display details. The </w:t>
      </w:r>
      <w:proofErr w:type="spellStart"/>
      <w:r w:rsidRPr="000C46AA">
        <w:rPr>
          <w:rFonts w:ascii="Times New Roman" w:eastAsiaTheme="majorEastAsia" w:hAnsi="Times New Roman" w:cs="Times New Roman"/>
          <w:sz w:val="24"/>
          <w:szCs w:val="24"/>
        </w:rPr>
        <w:t>FamilyMember</w:t>
      </w:r>
      <w:proofErr w:type="spellEnd"/>
      <w:r w:rsidRPr="000C46AA">
        <w:rPr>
          <w:rFonts w:ascii="Times New Roman" w:eastAsiaTheme="majorEastAsia" w:hAnsi="Times New Roman" w:cs="Times New Roman"/>
          <w:sz w:val="24"/>
          <w:szCs w:val="24"/>
        </w:rPr>
        <w:t xml:space="preserve"> class will inherit from Person, adding fields like relation, notes, and profile photo path. Finally, the </w:t>
      </w:r>
      <w:proofErr w:type="spellStart"/>
      <w:r w:rsidRPr="000C46AA">
        <w:rPr>
          <w:rFonts w:ascii="Times New Roman" w:eastAsiaTheme="majorEastAsia" w:hAnsi="Times New Roman" w:cs="Times New Roman"/>
          <w:sz w:val="24"/>
          <w:szCs w:val="24"/>
        </w:rPr>
        <w:t>FamilyManager</w:t>
      </w:r>
      <w:proofErr w:type="spellEnd"/>
      <w:r w:rsidRPr="000C46AA">
        <w:rPr>
          <w:rFonts w:ascii="Times New Roman" w:eastAsiaTheme="majorEastAsia" w:hAnsi="Times New Roman" w:cs="Times New Roman"/>
          <w:sz w:val="24"/>
          <w:szCs w:val="24"/>
        </w:rPr>
        <w:t xml:space="preserve"> class will handle family member storage, retrieval, validation, and searching, interacting with the database for data persistence.</w:t>
      </w:r>
    </w:p>
    <w:p w14:paraId="00FEA860" w14:textId="77777777" w:rsidR="000C46AA" w:rsidRPr="000C46AA" w:rsidRDefault="000C46AA" w:rsidP="000C46AA">
      <w:pPr>
        <w:rPr>
          <w:rFonts w:ascii="Times New Roman" w:eastAsiaTheme="majorEastAsia" w:hAnsi="Times New Roman" w:cs="Times New Roman"/>
          <w:sz w:val="24"/>
          <w:szCs w:val="24"/>
        </w:rPr>
      </w:pPr>
      <w:r w:rsidRPr="000C46AA">
        <w:rPr>
          <w:rFonts w:ascii="Times New Roman" w:eastAsiaTheme="majorEastAsia" w:hAnsi="Times New Roman" w:cs="Times New Roman"/>
          <w:sz w:val="24"/>
          <w:szCs w:val="24"/>
        </w:rPr>
        <w:t xml:space="preserve">In addition to the core data management classes, the application will include multiple GUI-related classes to handle different aspects of the user interface. For example, a </w:t>
      </w:r>
      <w:proofErr w:type="spellStart"/>
      <w:r w:rsidRPr="000C46AA">
        <w:rPr>
          <w:rFonts w:ascii="Times New Roman" w:eastAsiaTheme="majorEastAsia" w:hAnsi="Times New Roman" w:cs="Times New Roman"/>
          <w:sz w:val="24"/>
          <w:szCs w:val="24"/>
        </w:rPr>
        <w:t>MainWindow</w:t>
      </w:r>
      <w:proofErr w:type="spellEnd"/>
      <w:r w:rsidRPr="000C46AA">
        <w:rPr>
          <w:rFonts w:ascii="Times New Roman" w:eastAsiaTheme="majorEastAsia" w:hAnsi="Times New Roman" w:cs="Times New Roman"/>
          <w:sz w:val="24"/>
          <w:szCs w:val="24"/>
        </w:rPr>
        <w:t xml:space="preserve"> class will manage the primary application window and its layout, while a </w:t>
      </w:r>
      <w:proofErr w:type="spellStart"/>
      <w:r w:rsidRPr="000C46AA">
        <w:rPr>
          <w:rFonts w:ascii="Times New Roman" w:eastAsiaTheme="majorEastAsia" w:hAnsi="Times New Roman" w:cs="Times New Roman"/>
          <w:sz w:val="24"/>
          <w:szCs w:val="24"/>
        </w:rPr>
        <w:t>FamilyMemberForm</w:t>
      </w:r>
      <w:proofErr w:type="spellEnd"/>
      <w:r w:rsidRPr="000C46AA">
        <w:rPr>
          <w:rFonts w:ascii="Times New Roman" w:eastAsiaTheme="majorEastAsia" w:hAnsi="Times New Roman" w:cs="Times New Roman"/>
          <w:sz w:val="24"/>
          <w:szCs w:val="24"/>
        </w:rPr>
        <w:t xml:space="preserve"> class will handle the form for adding and editing family member details. Other GUI classes will include </w:t>
      </w:r>
      <w:proofErr w:type="spellStart"/>
      <w:r w:rsidRPr="000C46AA">
        <w:rPr>
          <w:rFonts w:ascii="Times New Roman" w:eastAsiaTheme="majorEastAsia" w:hAnsi="Times New Roman" w:cs="Times New Roman"/>
          <w:sz w:val="24"/>
          <w:szCs w:val="24"/>
        </w:rPr>
        <w:t>FamilyMemberTableView</w:t>
      </w:r>
      <w:proofErr w:type="spellEnd"/>
      <w:r w:rsidRPr="000C46AA">
        <w:rPr>
          <w:rFonts w:ascii="Times New Roman" w:eastAsiaTheme="majorEastAsia" w:hAnsi="Times New Roman" w:cs="Times New Roman"/>
          <w:sz w:val="24"/>
          <w:szCs w:val="24"/>
        </w:rPr>
        <w:t xml:space="preserve"> for displaying family member data, </w:t>
      </w:r>
      <w:proofErr w:type="spellStart"/>
      <w:r w:rsidRPr="000C46AA">
        <w:rPr>
          <w:rFonts w:ascii="Times New Roman" w:eastAsiaTheme="majorEastAsia" w:hAnsi="Times New Roman" w:cs="Times New Roman"/>
          <w:sz w:val="24"/>
          <w:szCs w:val="24"/>
        </w:rPr>
        <w:t>SearchFilter</w:t>
      </w:r>
      <w:proofErr w:type="spellEnd"/>
      <w:r w:rsidRPr="000C46AA">
        <w:rPr>
          <w:rFonts w:ascii="Times New Roman" w:eastAsiaTheme="majorEastAsia" w:hAnsi="Times New Roman" w:cs="Times New Roman"/>
          <w:sz w:val="24"/>
          <w:szCs w:val="24"/>
        </w:rPr>
        <w:t xml:space="preserve"> for managing search and filter options, and </w:t>
      </w:r>
      <w:proofErr w:type="spellStart"/>
      <w:r w:rsidRPr="000C46AA">
        <w:rPr>
          <w:rFonts w:ascii="Times New Roman" w:eastAsiaTheme="majorEastAsia" w:hAnsi="Times New Roman" w:cs="Times New Roman"/>
          <w:sz w:val="24"/>
          <w:szCs w:val="24"/>
        </w:rPr>
        <w:t>ErrorDialog</w:t>
      </w:r>
      <w:proofErr w:type="spellEnd"/>
      <w:r w:rsidRPr="000C46AA">
        <w:rPr>
          <w:rFonts w:ascii="Times New Roman" w:eastAsiaTheme="majorEastAsia" w:hAnsi="Times New Roman" w:cs="Times New Roman"/>
          <w:sz w:val="24"/>
          <w:szCs w:val="24"/>
        </w:rPr>
        <w:t xml:space="preserve"> for displaying error messages. These GUI-specific classes will interact with the data management classes to ensure smooth user interactions.</w:t>
      </w:r>
    </w:p>
    <w:p w14:paraId="448E21F3" w14:textId="77777777" w:rsidR="000C46AA" w:rsidRPr="000C46AA" w:rsidRDefault="000C46AA" w:rsidP="000C46AA">
      <w:pPr>
        <w:rPr>
          <w:rFonts w:ascii="Times New Roman" w:eastAsiaTheme="majorEastAsia" w:hAnsi="Times New Roman" w:cs="Times New Roman"/>
          <w:sz w:val="24"/>
          <w:szCs w:val="24"/>
        </w:rPr>
      </w:pPr>
      <w:r w:rsidRPr="000C46AA">
        <w:rPr>
          <w:rFonts w:ascii="Times New Roman" w:eastAsiaTheme="majorEastAsia" w:hAnsi="Times New Roman" w:cs="Times New Roman"/>
          <w:sz w:val="24"/>
          <w:szCs w:val="24"/>
        </w:rPr>
        <w:t>While the project will initially consist of these core classes, I anticipate that additional classes will be necessary as the application grows in functionality. These may include classes for input validation, database management, handling family member photos, event management, and task management. The modular design will allow for easy expansion and ensure the app remains maintainable as new features are added.</w:t>
      </w:r>
    </w:p>
    <w:p w14:paraId="1BB92E2A" w14:textId="77777777" w:rsidR="000C46AA" w:rsidRPr="000C46AA" w:rsidRDefault="000C46AA" w:rsidP="000C46AA">
      <w:pPr>
        <w:rPr>
          <w:rFonts w:ascii="Times New Roman" w:eastAsiaTheme="majorEastAsia" w:hAnsi="Times New Roman" w:cs="Times New Roman"/>
          <w:sz w:val="24"/>
          <w:szCs w:val="24"/>
        </w:rPr>
      </w:pPr>
      <w:r w:rsidRPr="000C46AA">
        <w:rPr>
          <w:rFonts w:ascii="Times New Roman" w:eastAsiaTheme="majorEastAsia" w:hAnsi="Times New Roman" w:cs="Times New Roman"/>
          <w:sz w:val="24"/>
          <w:szCs w:val="24"/>
        </w:rPr>
        <w:t xml:space="preserve">The inspiration for the Family Tracker application comes from my mother's experience. Over the past two decades, she has adopted 20 children, many of whom have special needs. Currently, she cares for 11 children with severe special needs, which requires </w:t>
      </w:r>
      <w:r w:rsidRPr="000C46AA">
        <w:rPr>
          <w:rFonts w:ascii="Times New Roman" w:eastAsiaTheme="majorEastAsia" w:hAnsi="Times New Roman" w:cs="Times New Roman"/>
          <w:sz w:val="24"/>
          <w:szCs w:val="24"/>
        </w:rPr>
        <w:lastRenderedPageBreak/>
        <w:t xml:space="preserve">managing a wide range of information, including medical details, therapies, allergies, and school data. While my mother has managed this well, she has expressed concerns about the future as she grows older. This application was conceived </w:t>
      </w:r>
      <w:proofErr w:type="gramStart"/>
      <w:r w:rsidRPr="000C46AA">
        <w:rPr>
          <w:rFonts w:ascii="Times New Roman" w:eastAsiaTheme="majorEastAsia" w:hAnsi="Times New Roman" w:cs="Times New Roman"/>
          <w:sz w:val="24"/>
          <w:szCs w:val="24"/>
        </w:rPr>
        <w:t>as a way to</w:t>
      </w:r>
      <w:proofErr w:type="gramEnd"/>
      <w:r w:rsidRPr="000C46AA">
        <w:rPr>
          <w:rFonts w:ascii="Times New Roman" w:eastAsiaTheme="majorEastAsia" w:hAnsi="Times New Roman" w:cs="Times New Roman"/>
          <w:sz w:val="24"/>
          <w:szCs w:val="24"/>
        </w:rPr>
        <w:t xml:space="preserve"> organize and centralize this important information, helping ease the burden of keeping track of so many details. While I am unsure if she will ultimately use the app, the idea was directly inspired by her situation.</w:t>
      </w:r>
    </w:p>
    <w:p w14:paraId="2A2CB9C1" w14:textId="77777777" w:rsidR="000C46AA" w:rsidRPr="000C46AA" w:rsidRDefault="000C46AA" w:rsidP="000C46AA">
      <w:pPr>
        <w:rPr>
          <w:rFonts w:ascii="Times New Roman" w:eastAsiaTheme="majorEastAsia" w:hAnsi="Times New Roman" w:cs="Times New Roman"/>
          <w:sz w:val="24"/>
          <w:szCs w:val="24"/>
        </w:rPr>
      </w:pPr>
      <w:r w:rsidRPr="000C46AA">
        <w:rPr>
          <w:rFonts w:ascii="Times New Roman" w:eastAsiaTheme="majorEastAsia" w:hAnsi="Times New Roman" w:cs="Times New Roman"/>
          <w:sz w:val="24"/>
          <w:szCs w:val="24"/>
        </w:rPr>
        <w:t>With at least 10 fields and a well-structured class hierarchy, this application will meet the assignment's requirements, including GUI development using JavaFX, inheritance, abstract classes, event handling, and error handling. The project will be a functional yet simple starting point, with room for future growth and enhancements beyond the initial semester scope.</w:t>
      </w:r>
    </w:p>
    <w:p w14:paraId="003BDFFE" w14:textId="5FFEAF1E" w:rsidR="00C97398" w:rsidRPr="000C46AA" w:rsidRDefault="00C97398" w:rsidP="000C46AA">
      <w:pPr>
        <w:rPr>
          <w:rFonts w:ascii="Times New Roman" w:hAnsi="Times New Roman" w:cs="Times New Roman"/>
          <w:sz w:val="24"/>
          <w:szCs w:val="24"/>
        </w:rPr>
      </w:pPr>
    </w:p>
    <w:sectPr w:rsidR="00C97398" w:rsidRPr="000C46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4851014">
    <w:abstractNumId w:val="8"/>
  </w:num>
  <w:num w:numId="2" w16cid:durableId="1878665864">
    <w:abstractNumId w:val="6"/>
  </w:num>
  <w:num w:numId="3" w16cid:durableId="1763917690">
    <w:abstractNumId w:val="5"/>
  </w:num>
  <w:num w:numId="4" w16cid:durableId="713041119">
    <w:abstractNumId w:val="4"/>
  </w:num>
  <w:num w:numId="5" w16cid:durableId="1651787469">
    <w:abstractNumId w:val="7"/>
  </w:num>
  <w:num w:numId="6" w16cid:durableId="1926959998">
    <w:abstractNumId w:val="3"/>
  </w:num>
  <w:num w:numId="7" w16cid:durableId="1231959738">
    <w:abstractNumId w:val="2"/>
  </w:num>
  <w:num w:numId="8" w16cid:durableId="154610381">
    <w:abstractNumId w:val="1"/>
  </w:num>
  <w:num w:numId="9" w16cid:durableId="1565332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6AA"/>
    <w:rsid w:val="0015074B"/>
    <w:rsid w:val="0029639D"/>
    <w:rsid w:val="00326F90"/>
    <w:rsid w:val="00AA1D8D"/>
    <w:rsid w:val="00B47730"/>
    <w:rsid w:val="00C97398"/>
    <w:rsid w:val="00CB0664"/>
    <w:rsid w:val="00D66FDD"/>
    <w:rsid w:val="00F140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7B8ECC8-4EF7-4630-87D3-6D7C717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717031">
      <w:bodyDiv w:val="1"/>
      <w:marLeft w:val="0"/>
      <w:marRight w:val="0"/>
      <w:marTop w:val="0"/>
      <w:marBottom w:val="0"/>
      <w:divBdr>
        <w:top w:val="none" w:sz="0" w:space="0" w:color="auto"/>
        <w:left w:val="none" w:sz="0" w:space="0" w:color="auto"/>
        <w:bottom w:val="none" w:sz="0" w:space="0" w:color="auto"/>
        <w:right w:val="none" w:sz="0" w:space="0" w:color="auto"/>
      </w:divBdr>
    </w:div>
    <w:div w:id="8890036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lastModifiedBy>
  <cp:revision>2</cp:revision>
  <dcterms:created xsi:type="dcterms:W3CDTF">2025-04-05T03:07:00Z</dcterms:created>
  <dcterms:modified xsi:type="dcterms:W3CDTF">2025-04-05T03:07:00Z</dcterms:modified>
  <cp:category/>
</cp:coreProperties>
</file>